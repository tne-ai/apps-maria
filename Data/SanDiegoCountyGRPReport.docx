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w:t>
      </w:r>
    </w:p>
    <w:p>
      <w:r>
        <w:t>To generate the San Diego County's Gross Regional Product (GRP) report, we will analyze the provided data from the CSV files, focusing on the GRP data for San Diego County, California, and the United States from 2019 to 2023. The analysis will examine both the total GRP in dollars and the GRP per capita for each year.</w:t>
        <w:br/>
        <w:br/>
        <w:t>San Diego County's total GRP has shown a consistent increase from 2019 to 2023, growing from approximately $244.28 billion in 2019 to $308.71 billion in 2023. This robust economic growth is reflected in the GRP per capita, which has also increased significantly, from $73,346.92 in 2019 to $94,915.87 in 2023. This suggests that the economic output per person in San Diego County has improved, indicating a positive economic environment and potentially higher standards of living.</w:t>
        <w:br/>
        <w:br/>
        <w:t>The GRP saw a slight increase from 2019 to 2020, despite the challenges posed by the COVID-19 pandemic. However, a more substantial growth is observed from 2020 to 2021, and this trend continues through 2022 and 2023, indicating a strong recovery and expansion phase.</w:t>
        <w:br/>
        <w:br/>
        <w:t>Comparing San Diego County's performance with California and the United States, the GRP per capita for California in 2023 was $93,799.67, which is slightly lower than San Diego County's $94,915.87. This suggests that San Diego County's economic performance per capita is slightly above the state average. The national GRP per capita in 2023 was $77,366.43, which is significantly lower than both San Diego County and California, highlighting the strong economic position of San Diego County relative to the national average.</w:t>
        <w:br/>
        <w:br/>
        <w:t>In conclusion, San Diego County has demonstrated strong economic growth from 2019 to 2023, with both total GRP and GRP per capita showing significant increases. The county's economic performance is robust compared to both the state of California and the national average, indicating a thriving regional economy. This growth can be attributed to various factors, including a diverse industrial base, innovation, and strategic economic planning.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Year</w:t>
            </w:r>
          </w:p>
        </w:tc>
        <w:tc>
          <w:tcPr>
            <w:tcW w:type="dxa" w:w="1728"/>
          </w:tcPr>
          <w:p>
            <w:r>
              <w:t>Total GRP (Dollars)</w:t>
            </w:r>
          </w:p>
        </w:tc>
        <w:tc>
          <w:tcPr>
            <w:tcW w:type="dxa" w:w="1728"/>
          </w:tcPr>
          <w:p>
            <w:r>
              <w:t>GRP Per Capita (Dollars)</w:t>
            </w:r>
          </w:p>
        </w:tc>
        <w:tc>
          <w:tcPr>
            <w:tcW w:type="dxa" w:w="1728"/>
          </w:tcPr>
          <w:p>
            <w:r>
              <w:t>California GRP Per Capita (Dollars)</w:t>
            </w:r>
          </w:p>
        </w:tc>
        <w:tc>
          <w:tcPr>
            <w:tcW w:type="dxa" w:w="1728"/>
          </w:tcPr>
          <w:p>
            <w:r>
              <w:t>US GRP Per Capita (Dollars)</w:t>
            </w:r>
          </w:p>
        </w:tc>
      </w:tr>
      <w:tr>
        <w:tc>
          <w:tcPr>
            <w:tcW w:type="dxa" w:w="1728"/>
          </w:tcPr>
          <w:p>
            <w:r>
              <w:t>2019</w:t>
            </w:r>
          </w:p>
        </w:tc>
        <w:tc>
          <w:tcPr>
            <w:tcW w:type="dxa" w:w="1728"/>
          </w:tcPr>
          <w:p>
            <w:r>
              <w:t>244,278,846,457.50</w:t>
            </w:r>
          </w:p>
        </w:tc>
        <w:tc>
          <w:tcPr>
            <w:tcW w:type="dxa" w:w="1728"/>
          </w:tcPr>
          <w:p>
            <w:r>
              <w:t>73,346.92</w:t>
            </w:r>
          </w:p>
        </w:tc>
        <w:tc>
          <w:tcPr>
            <w:tcW w:type="dxa" w:w="1728"/>
          </w:tcPr>
          <w:p>
            <w:r>
              <w:t>89,848.45</w:t>
            </w:r>
          </w:p>
        </w:tc>
        <w:tc>
          <w:tcPr>
            <w:tcW w:type="dxa" w:w="1728"/>
          </w:tcPr>
          <w:p>
            <w:r>
              <w:t>65,715.13</w:t>
            </w:r>
          </w:p>
        </w:tc>
      </w:tr>
      <w:tr>
        <w:tc>
          <w:tcPr>
            <w:tcW w:type="dxa" w:w="1728"/>
          </w:tcPr>
          <w:p>
            <w:r>
              <w:t>2020</w:t>
            </w:r>
          </w:p>
        </w:tc>
        <w:tc>
          <w:tcPr>
            <w:tcW w:type="dxa" w:w="1728"/>
          </w:tcPr>
          <w:p>
            <w:r>
              <w:t>244,822,303,264.04</w:t>
            </w:r>
          </w:p>
        </w:tc>
        <w:tc>
          <w:tcPr>
            <w:tcW w:type="dxa" w:w="1728"/>
          </w:tcPr>
          <w:p>
            <w:r>
              <w:t>74,277.60</w:t>
            </w:r>
          </w:p>
        </w:tc>
        <w:tc>
          <w:tcPr>
            <w:tcW w:type="dxa" w:w="1728"/>
          </w:tcPr>
          <w:p>
            <w:r>
              <w:t>91,374.85</w:t>
            </w:r>
          </w:p>
        </w:tc>
        <w:tc>
          <w:tcPr>
            <w:tcW w:type="dxa" w:w="1728"/>
          </w:tcPr>
          <w:p>
            <w:r>
              <w:t>67,677.96</w:t>
            </w:r>
          </w:p>
        </w:tc>
      </w:tr>
      <w:tr>
        <w:tc>
          <w:tcPr>
            <w:tcW w:type="dxa" w:w="1728"/>
          </w:tcPr>
          <w:p>
            <w:r>
              <w:t>2021</w:t>
            </w:r>
          </w:p>
        </w:tc>
        <w:tc>
          <w:tcPr>
            <w:tcW w:type="dxa" w:w="1728"/>
          </w:tcPr>
          <w:p>
            <w:r>
              <w:t>268,873,550,391.04</w:t>
            </w:r>
          </w:p>
        </w:tc>
        <w:tc>
          <w:tcPr>
            <w:tcW w:type="dxa" w:w="1728"/>
          </w:tcPr>
          <w:p>
            <w:r>
              <w:t>82,099.95</w:t>
            </w:r>
          </w:p>
        </w:tc>
        <w:tc>
          <w:tcPr>
            <w:tcW w:type="dxa" w:w="1728"/>
          </w:tcPr>
          <w:p>
            <w:r>
              <w:t>95,489.57</w:t>
            </w:r>
          </w:p>
        </w:tc>
        <w:tc>
          <w:tcPr>
            <w:tcW w:type="dxa" w:w="1728"/>
          </w:tcPr>
          <w:p>
            <w:r>
              <w:t>70,142.50</w:t>
            </w:r>
          </w:p>
        </w:tc>
      </w:tr>
      <w:tr>
        <w:tc>
          <w:tcPr>
            <w:tcW w:type="dxa" w:w="1728"/>
          </w:tcPr>
          <w:p>
            <w:r>
              <w:t>2022</w:t>
            </w:r>
          </w:p>
        </w:tc>
        <w:tc>
          <w:tcPr>
            <w:tcW w:type="dxa" w:w="1728"/>
          </w:tcPr>
          <w:p>
            <w:r>
              <w:t>296,683,894,891.99</w:t>
            </w:r>
          </w:p>
        </w:tc>
        <w:tc>
          <w:tcPr>
            <w:tcW w:type="dxa" w:w="1728"/>
          </w:tcPr>
          <w:p>
            <w:r>
              <w:t>90,557.10</w:t>
            </w:r>
          </w:p>
        </w:tc>
        <w:tc>
          <w:tcPr>
            <w:tcW w:type="dxa" w:w="1728"/>
          </w:tcPr>
          <w:p>
            <w:r>
              <w:t>98,888.47</w:t>
            </w:r>
          </w:p>
        </w:tc>
        <w:tc>
          <w:tcPr>
            <w:tcW w:type="dxa" w:w="1728"/>
          </w:tcPr>
          <w:p>
            <w:r>
              <w:t>73,742.31</w:t>
            </w:r>
          </w:p>
        </w:tc>
      </w:tr>
      <w:tr>
        <w:tc>
          <w:tcPr>
            <w:tcW w:type="dxa" w:w="1728"/>
          </w:tcPr>
          <w:p>
            <w:r>
              <w:t>2023</w:t>
            </w:r>
          </w:p>
        </w:tc>
        <w:tc>
          <w:tcPr>
            <w:tcW w:type="dxa" w:w="1728"/>
          </w:tcPr>
          <w:p>
            <w:r>
              <w:t>308,710,843,090.86</w:t>
            </w:r>
          </w:p>
        </w:tc>
        <w:tc>
          <w:tcPr>
            <w:tcW w:type="dxa" w:w="1728"/>
          </w:tcPr>
          <w:p>
            <w:r>
              <w:t>94,915.87</w:t>
            </w:r>
          </w:p>
        </w:tc>
        <w:tc>
          <w:tcPr>
            <w:tcW w:type="dxa" w:w="1728"/>
          </w:tcPr>
          <w:p>
            <w:r>
              <w:t>93,799.67</w:t>
            </w:r>
          </w:p>
        </w:tc>
        <w:tc>
          <w:tcPr>
            <w:tcW w:type="dxa" w:w="1728"/>
          </w:tcPr>
          <w:p>
            <w:r>
              <w:t>77,366.43</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